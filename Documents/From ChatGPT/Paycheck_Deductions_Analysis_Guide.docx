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8A169" w14:textId="77777777" w:rsidR="00B66CA4" w:rsidRDefault="00000000">
      <w:pPr>
        <w:pStyle w:val="Title"/>
      </w:pPr>
      <w:r>
        <w:t>Step-by-Step Guide: Analyzing Paycheck Deductions with pandas</w:t>
      </w:r>
    </w:p>
    <w:p w14:paraId="7EE52078" w14:textId="77777777" w:rsidR="00B66CA4" w:rsidRDefault="00000000">
      <w:pPr>
        <w:pStyle w:val="Heading2"/>
      </w:pPr>
      <w:r>
        <w:t>Step 1: Install Required Libraries</w:t>
      </w:r>
    </w:p>
    <w:p w14:paraId="371B8804" w14:textId="77777777" w:rsidR="00B66CA4" w:rsidRDefault="00000000">
      <w:r>
        <w:t>Use pip to install pandas, openpyxl, and xlsxwriter:</w:t>
      </w:r>
      <w:r>
        <w:br/>
      </w:r>
      <w:r>
        <w:br/>
        <w:t>pip install pandas openpyxl xlsxwriter</w:t>
      </w:r>
    </w:p>
    <w:p w14:paraId="363DD500" w14:textId="77777777" w:rsidR="00B66CA4" w:rsidRDefault="00000000">
      <w:pPr>
        <w:pStyle w:val="Heading2"/>
      </w:pPr>
      <w:r>
        <w:t>Step 2: Load the Excel File</w:t>
      </w:r>
    </w:p>
    <w:p w14:paraId="7D2128C7" w14:textId="77777777" w:rsidR="00B66CA4" w:rsidRDefault="00000000">
      <w:r>
        <w:t>Use pandas to load the Excel file containing paycheck data:</w:t>
      </w:r>
      <w:r>
        <w:br/>
      </w:r>
      <w:r>
        <w:br/>
        <w:t>df = pd.read_excel("paycheck_report.xlsx", engine='openpyxl', parse_dates=["Paycheck Issue Date"])</w:t>
      </w:r>
    </w:p>
    <w:p w14:paraId="7C265AF1" w14:textId="77777777" w:rsidR="00B66CA4" w:rsidRDefault="00000000">
      <w:pPr>
        <w:pStyle w:val="Heading2"/>
      </w:pPr>
      <w:r>
        <w:t>Step 3: Detect Missing Paycheck Dates</w:t>
      </w:r>
    </w:p>
    <w:p w14:paraId="667BCB1B" w14:textId="77777777" w:rsidR="00B66CA4" w:rsidRDefault="00000000">
      <w:r>
        <w:t>Assume a biweekly frequency (14 days). Generate the full range of expected dates and find missing ones:</w:t>
      </w:r>
      <w:r>
        <w:br/>
      </w:r>
      <w:r>
        <w:br/>
        <w:t>full_date_range = pd.date_range(start=df["Paycheck Issue Date"].min(), end=df["Paycheck Issue Date"].max(), freq='14D')</w:t>
      </w:r>
      <w:r>
        <w:br/>
        <w:t>existing_dates = pd.to_datetime(df["Paycheck Issue Date"].unique())</w:t>
      </w:r>
      <w:r>
        <w:br/>
        <w:t>missing_dates = full_date_range.difference(existing_dates)</w:t>
      </w:r>
    </w:p>
    <w:p w14:paraId="362BB8E1" w14:textId="77777777" w:rsidR="00B66CA4" w:rsidRDefault="00000000">
      <w:pPr>
        <w:pStyle w:val="Heading2"/>
      </w:pPr>
      <w:r>
        <w:t>Step 4: Insert Missing Rows</w:t>
      </w:r>
    </w:p>
    <w:p w14:paraId="4660630F" w14:textId="77777777" w:rsidR="00B66CA4" w:rsidRDefault="00000000">
      <w:r>
        <w:t>Create placeholder rows for the missing dates and flag them:</w:t>
      </w:r>
      <w:r>
        <w:br/>
      </w:r>
      <w:r>
        <w:br/>
        <w:t>missing_rows = pd.DataFrame({"Paycheck Issue Date": missing_dates, "Is_Missing": True})</w:t>
      </w:r>
      <w:r>
        <w:br/>
        <w:t>df["Is_Missing"] = False</w:t>
      </w:r>
      <w:r>
        <w:br/>
        <w:t>combined_df = pd.concat([df, missing_rows], ignore_index=True).sort_values("Paycheck Issue Date")</w:t>
      </w:r>
    </w:p>
    <w:p w14:paraId="7AC50FB0" w14:textId="77777777" w:rsidR="00B66CA4" w:rsidRDefault="00000000">
      <w:pPr>
        <w:pStyle w:val="Heading2"/>
      </w:pPr>
      <w:r>
        <w:t>Step 5: Export to Excel with Background Color on Missing Rows</w:t>
      </w:r>
    </w:p>
    <w:p w14:paraId="74F7B996" w14:textId="77777777" w:rsidR="00B66CA4" w:rsidRDefault="00000000">
      <w:r>
        <w:t>Use xlsxwriter to save the styled Excel file:</w:t>
      </w:r>
      <w:r>
        <w:br/>
      </w:r>
      <w:r>
        <w:br/>
        <w:t>with pd.ExcelWriter("processed_paycheck_report.xlsx", engine='xlsxwriter') as writer:</w:t>
      </w:r>
      <w:r>
        <w:br/>
        <w:t xml:space="preserve">    combined_df.to_excel(writer, sheet_name='Data', index=False)</w:t>
      </w:r>
      <w:r>
        <w:br/>
        <w:t xml:space="preserve">    workbook = writer.book</w:t>
      </w:r>
      <w:r>
        <w:br/>
        <w:t xml:space="preserve">    worksheet = writer.sheets['Data']</w:t>
      </w:r>
      <w:r>
        <w:br/>
        <w:t xml:space="preserve">    highlight_format = workbook.add_format({'bg_color': '#FFCCCC'})</w:t>
      </w:r>
      <w:r>
        <w:br/>
        <w:t xml:space="preserve">    for row_num, is_missing in enumerate(combined_df['Is_Missing'], start=1):</w:t>
      </w:r>
      <w:r>
        <w:br/>
      </w:r>
      <w:r>
        <w:lastRenderedPageBreak/>
        <w:t xml:space="preserve">        if is_missing:</w:t>
      </w:r>
      <w:r>
        <w:br/>
        <w:t xml:space="preserve">            worksheet.set_row(row_num, cell_format=highlight_format)</w:t>
      </w:r>
    </w:p>
    <w:p w14:paraId="5E97AA00" w14:textId="77777777" w:rsidR="00B66CA4" w:rsidRDefault="00000000">
      <w:pPr>
        <w:pStyle w:val="Heading2"/>
      </w:pPr>
      <w:r>
        <w:t>Step 6: Optional - Create Pivot Table</w:t>
      </w:r>
    </w:p>
    <w:p w14:paraId="7B619B3C" w14:textId="77777777" w:rsidR="00B66CA4" w:rsidRDefault="00000000">
      <w:r>
        <w:t>Generate a pivot-style summary in a new sheet:</w:t>
      </w:r>
      <w:r>
        <w:br/>
      </w:r>
      <w:r>
        <w:br/>
        <w:t>pivot_df = combined_df[~combined_df["Is_Missing"]].pivot_table(</w:t>
      </w:r>
      <w:r>
        <w:br/>
        <w:t xml:space="preserve">    index="Employee",</w:t>
      </w:r>
      <w:r>
        <w:br/>
        <w:t xml:space="preserve">    columns="Plan Type",</w:t>
      </w:r>
      <w:r>
        <w:br/>
        <w:t xml:space="preserve">    values="Deduction Amount",</w:t>
      </w:r>
      <w:r>
        <w:br/>
        <w:t xml:space="preserve">    aggfunc="sum",</w:t>
      </w:r>
      <w:r>
        <w:br/>
        <w:t xml:space="preserve">    fill_value=0</w:t>
      </w:r>
      <w:r>
        <w:br/>
        <w:t>)</w:t>
      </w:r>
      <w:r>
        <w:br/>
        <w:t>pivot_df.to_excel(writer, sheet_name="Pivot Summary")</w:t>
      </w:r>
    </w:p>
    <w:sectPr w:rsidR="00B66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888209">
    <w:abstractNumId w:val="8"/>
  </w:num>
  <w:num w:numId="2" w16cid:durableId="1437287241">
    <w:abstractNumId w:val="6"/>
  </w:num>
  <w:num w:numId="3" w16cid:durableId="1058748274">
    <w:abstractNumId w:val="5"/>
  </w:num>
  <w:num w:numId="4" w16cid:durableId="1738479478">
    <w:abstractNumId w:val="4"/>
  </w:num>
  <w:num w:numId="5" w16cid:durableId="1009795991">
    <w:abstractNumId w:val="7"/>
  </w:num>
  <w:num w:numId="6" w16cid:durableId="1186675952">
    <w:abstractNumId w:val="3"/>
  </w:num>
  <w:num w:numId="7" w16cid:durableId="1401488560">
    <w:abstractNumId w:val="2"/>
  </w:num>
  <w:num w:numId="8" w16cid:durableId="1415858348">
    <w:abstractNumId w:val="1"/>
  </w:num>
  <w:num w:numId="9" w16cid:durableId="109799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553"/>
    <w:rsid w:val="00AA1D8D"/>
    <w:rsid w:val="00AF7ACA"/>
    <w:rsid w:val="00B113F0"/>
    <w:rsid w:val="00B47730"/>
    <w:rsid w:val="00B66C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E230E"/>
  <w14:defaultImageDpi w14:val="300"/>
  <w15:docId w15:val="{47AC3F0A-D279-42DA-B384-C8784F18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203</Words>
  <Characters>1749</Characters>
  <Application>Microsoft Office Word</Application>
  <DocSecurity>0</DocSecurity>
  <Lines>49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 Widjaja</cp:lastModifiedBy>
  <cp:revision>3</cp:revision>
  <dcterms:created xsi:type="dcterms:W3CDTF">2013-12-23T23:15:00Z</dcterms:created>
  <dcterms:modified xsi:type="dcterms:W3CDTF">2025-10-22T13:51:00Z</dcterms:modified>
  <cp:category/>
</cp:coreProperties>
</file>